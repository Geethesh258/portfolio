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Geethesh Kumar R</w:t>
      </w:r>
    </w:p>
    <w:p>
      <w:r>
        <w:rPr>
          <w:b w:val="0"/>
          <w:sz w:val="22"/>
        </w:rPr>
        <w:t>📞 6363952507 | 🌐 geethesh258.github.io/portfolio | 💼 linkedin.com/in/geetheshkumar | 📂 github.com/Geethesh258</w:t>
      </w:r>
    </w:p>
    <w:p>
      <w:r>
        <w:rPr>
          <w:b/>
          <w:sz w:val="28"/>
        </w:rPr>
        <w:t>Professional Summary</w:t>
      </w:r>
    </w:p>
    <w:p>
      <w:r>
        <w:rPr>
          <w:b w:val="0"/>
          <w:sz w:val="22"/>
        </w:rPr>
        <w:t>Aspiring Product Manager and BCA student with proven experience in product management, data analytics, and web development. Skilled in bridging business goals with user needs through UI/UX design, data-driven decisions, and agile workflows. Successfully developed and deployed ApnaNotezz, a student notes platform, showcasing end-to-end product execution. Actively seeking Product Management and Business Analysis roles to apply problem-solving and product strategy skills.</w:t>
      </w:r>
    </w:p>
    <w:p>
      <w:r>
        <w:rPr>
          <w:b/>
          <w:sz w:val="28"/>
        </w:rPr>
        <w:t>Experience</w:t>
      </w:r>
    </w:p>
    <w:p>
      <w:r>
        <w:rPr>
          <w:b/>
          <w:sz w:val="22"/>
        </w:rPr>
        <w:t>Student Intern – EveTech | Bengaluru, India | Aug 2024 – Feb 2025</w:t>
      </w:r>
    </w:p>
    <w:p>
      <w:r>
        <w:rPr>
          <w:b w:val="0"/>
          <w:sz w:val="22"/>
        </w:rPr>
        <w:t>• Conducted data sourcing of HR professionals, CEOs, and founders from various platforms to support recruitment pipelines.</w:t>
      </w:r>
    </w:p>
    <w:p>
      <w:r>
        <w:rPr>
          <w:b w:val="0"/>
          <w:sz w:val="22"/>
        </w:rPr>
        <w:t>• Engaged with candidates to discuss opportunities, enhancing candidate experience and employer branding.</w:t>
      </w:r>
    </w:p>
    <w:p>
      <w:r>
        <w:rPr>
          <w:b w:val="0"/>
          <w:sz w:val="22"/>
        </w:rPr>
        <w:t>• Maintained structured data records using Excel, improving efficiency of the hiring process.</w:t>
      </w:r>
    </w:p>
    <w:p>
      <w:r>
        <w:rPr>
          <w:b w:val="0"/>
          <w:sz w:val="22"/>
        </w:rPr>
        <w:t>Key Skills: Data Sourcing, Communication, Microsoft Excel</w:t>
      </w:r>
    </w:p>
    <w:p>
      <w:r>
        <w:rPr>
          <w:b/>
          <w:sz w:val="28"/>
        </w:rPr>
        <w:t>Education</w:t>
      </w:r>
    </w:p>
    <w:p>
      <w:r>
        <w:rPr>
          <w:b/>
          <w:sz w:val="22"/>
        </w:rPr>
        <w:t>Bachelor of Computer Application (BCA) – New Horizon College of Engineering | Jun 2023 – May 2026</w:t>
      </w:r>
    </w:p>
    <w:p>
      <w:r>
        <w:rPr>
          <w:b w:val="0"/>
          <w:sz w:val="22"/>
        </w:rPr>
        <w:t>CGPA: 9.1/10</w:t>
      </w:r>
    </w:p>
    <w:p>
      <w:r>
        <w:rPr>
          <w:b/>
          <w:sz w:val="28"/>
        </w:rPr>
        <w:t>Projects</w:t>
      </w:r>
    </w:p>
    <w:p>
      <w:r>
        <w:rPr>
          <w:b w:val="0"/>
          <w:sz w:val="22"/>
        </w:rPr>
        <w:t>ApnaNotezz – Web application enabling students to upload, search, and manage notes &amp; assignments with an attendance tracker.</w:t>
      </w:r>
    </w:p>
    <w:p>
      <w:r>
        <w:rPr>
          <w:b w:val="0"/>
          <w:sz w:val="22"/>
        </w:rPr>
        <w:t>ApnaNotezz Mobile Prototype – Designed mobile UI/UX in Figma showcasing responsive design and product thinking.</w:t>
      </w:r>
    </w:p>
    <w:p>
      <w:r>
        <w:rPr>
          <w:b w:val="0"/>
          <w:sz w:val="22"/>
        </w:rPr>
        <w:t>E-Commerce Dashboard – Built interactive Power BI dashboards demonstrating data visualization and analytics skills.</w:t>
      </w:r>
    </w:p>
    <w:p>
      <w:r>
        <w:rPr>
          <w:b w:val="0"/>
          <w:sz w:val="22"/>
        </w:rPr>
        <w:t>PRDs &amp; Case Studies – Documented product requirements and prioritization for ApnaNotezz, highlighting product strategy expertise.</w:t>
      </w:r>
    </w:p>
    <w:p>
      <w:r>
        <w:rPr>
          <w:b/>
          <w:sz w:val="28"/>
        </w:rPr>
        <w:t>Certifications</w:t>
      </w:r>
    </w:p>
    <w:p>
      <w:r>
        <w:rPr>
          <w:b w:val="0"/>
          <w:sz w:val="22"/>
        </w:rPr>
        <w:t>Product Experimentation Micro-Certification – Product School (Aug 2025)</w:t>
      </w:r>
    </w:p>
    <w:p>
      <w:r>
        <w:rPr>
          <w:b w:val="0"/>
          <w:sz w:val="22"/>
        </w:rPr>
        <w:t>Product Prioritization Micro-Certification – Product School (Aug 2025)</w:t>
      </w:r>
    </w:p>
    <w:p>
      <w:r>
        <w:rPr>
          <w:b w:val="0"/>
          <w:sz w:val="22"/>
        </w:rPr>
        <w:t>Data Analytics Workshop – TechTip24 (Aug 2025)</w:t>
      </w:r>
    </w:p>
    <w:p>
      <w:r>
        <w:rPr>
          <w:b/>
          <w:sz w:val="28"/>
        </w:rPr>
        <w:t>Skills</w:t>
      </w:r>
    </w:p>
    <w:p>
      <w:r>
        <w:rPr>
          <w:b w:val="0"/>
          <w:sz w:val="22"/>
        </w:rPr>
        <w:t>Product Management: Product Strategy, Prioritization, Requirement Analysis, Agile Workflows</w:t>
      </w:r>
    </w:p>
    <w:p>
      <w:r>
        <w:rPr>
          <w:b w:val="0"/>
          <w:sz w:val="22"/>
        </w:rPr>
        <w:t>UI/UX Design: Figma, Wireframing, Prototyping</w:t>
      </w:r>
    </w:p>
    <w:p>
      <w:r>
        <w:rPr>
          <w:b w:val="0"/>
          <w:sz w:val="22"/>
        </w:rPr>
        <w:t>Web Development: HTML, CSS, JavaScript, Flask, Node.js</w:t>
      </w:r>
    </w:p>
    <w:p>
      <w:r>
        <w:rPr>
          <w:b w:val="0"/>
          <w:sz w:val="22"/>
        </w:rPr>
        <w:t>Programming: Python (Intermediate), C, C++, Java</w:t>
      </w:r>
    </w:p>
    <w:p>
      <w:r>
        <w:rPr>
          <w:b w:val="0"/>
          <w:sz w:val="22"/>
        </w:rPr>
        <w:t>Data Analytics &amp; Visualization: Microsoft Excel, Power BI</w:t>
      </w:r>
    </w:p>
    <w:p>
      <w:r>
        <w:rPr>
          <w:b w:val="0"/>
          <w:sz w:val="22"/>
        </w:rPr>
        <w:t>Databases: MySQL, MongoDB</w:t>
      </w:r>
    </w:p>
    <w:p>
      <w:r>
        <w:rPr>
          <w:b w:val="0"/>
          <w:sz w:val="22"/>
        </w:rPr>
        <w:t>Other Tools: Trello, Notion, VS Code</w:t>
      </w:r>
    </w:p>
    <w:p>
      <w:r>
        <w:rPr>
          <w:b/>
          <w:sz w:val="28"/>
        </w:rPr>
        <w:t>Languages &amp; Interests</w:t>
      </w:r>
    </w:p>
    <w:p>
      <w:r>
        <w:rPr>
          <w:b w:val="0"/>
          <w:sz w:val="22"/>
        </w:rPr>
        <w:t>Languages: English, Kannada</w:t>
      </w:r>
    </w:p>
    <w:p>
      <w:r>
        <w:rPr>
          <w:b w:val="0"/>
          <w:sz w:val="22"/>
        </w:rPr>
        <w:t>Interests: Chess, Cricket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